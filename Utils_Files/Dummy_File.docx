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how are you? - नमस्ते, आप कैसे हैं?</w:t>
      </w:r>
    </w:p>
    <w:p>
      <w:r>
        <w:t>Good morning. - शुभ प्रभात।</w:t>
      </w:r>
    </w:p>
    <w:p>
      <w:r>
        <w:t>What is your name? - आपका नाम क्या है?</w:t>
      </w:r>
    </w:p>
    <w:p>
      <w:r>
        <w:t>I am learning programming. - मैं प्रोग्रामिंग सीख रहा हूँ।</w:t>
      </w:r>
    </w:p>
    <w:p>
      <w:r>
        <w:t>Thank you very much. - आपका बहुत धन्यवाद।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